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right"/>
      </w:pPr>
      <w:r>
        <w:rPr>
          <w:color w:val="456B84"/>
        </w:rPr>
        <w:tab/>
        <w:tab/>
        <w:t xml:space="preserve"> Hamburg, 30.04.2022</w:t>
      </w:r>
    </w:p>
    <w:p/>
    <w:p>
      <w:r>
        <w:rPr>
          <w:rFonts w:ascii="Roboto Medium" w:hAnsi="Roboto Medium"/>
          <w:color w:val="053149"/>
          <w:sz w:val="28"/>
        </w:rPr>
        <w:t>E-Food Spryker UK/DE/US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037"/>
            <w:shd w:fill="053149"/>
          </w:tcPr>
          <w:p>
            <w:r>
              <w:rPr>
                <w:b/>
              </w:rPr>
              <w:t>Question no.</w:t>
            </w:r>
          </w:p>
        </w:tc>
        <w:tc>
          <w:tcPr>
            <w:tcW w:type="dxa" w:w="7344"/>
            <w:shd w:fill="053149"/>
          </w:tcPr>
          <w:p>
            <w:r>
              <w:rPr>
                <w:b/>
              </w:rPr>
              <w:t>Survey</w:t>
            </w:r>
          </w:p>
        </w:tc>
        <w:tc>
          <w:tcPr>
            <w:tcW w:type="dxa" w:w="2160"/>
            <w:shd w:fill="053149"/>
          </w:tcPr>
          <w:p>
            <w:r>
              <w:rPr>
                <w:b/>
              </w:rPr>
              <w:t>Question type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F1</w:t>
            </w:r>
          </w:p>
        </w:tc>
        <w:tc>
          <w:tcPr>
            <w:tcW w:type="dxa" w:w="7344"/>
          </w:tcPr>
          <w:p>
            <w:r>
              <w:rPr>
                <w:b/>
              </w:rPr>
              <w:t>Filter</w:t>
            </w:r>
          </w:p>
          <w:p/>
          <w:p>
            <w:r>
              <w:t xml:space="preserve">A: GBR </w:t>
            </w:r>
          </w:p>
          <w:p>
            <w:r>
              <w:t xml:space="preserve">B: USA </w:t>
            </w:r>
          </w:p>
          <w:p>
            <w:r>
              <w:t xml:space="preserve">C: GER </w:t>
            </w:r>
          </w:p>
        </w:tc>
        <w:tc>
          <w:tcPr>
            <w:tcW w:type="dxa" w:w="2160"/>
          </w:tcPr>
          <w:p>
            <w:r>
              <w:t>Single Choice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F2</w:t>
            </w:r>
          </w:p>
        </w:tc>
        <w:tc>
          <w:tcPr>
            <w:tcW w:type="dxa" w:w="7344"/>
          </w:tcPr>
          <w:p>
            <w:r>
              <w:rPr>
                <w:b/>
              </w:rPr>
              <w:t>How many inhabitants live in your place of residence?</w:t>
            </w:r>
          </w:p>
          <w:p/>
          <w:p>
            <w:r>
              <w:t xml:space="preserve">A: Less than 50,000 people </w:t>
            </w:r>
          </w:p>
          <w:p>
            <w:r>
              <w:t xml:space="preserve">B: 50,001 to 250,000 people </w:t>
            </w:r>
          </w:p>
          <w:p>
            <w:r>
              <w:t xml:space="preserve">C: 250,001 to 750,000 people </w:t>
            </w:r>
          </w:p>
          <w:p>
            <w:r>
              <w:t xml:space="preserve">D: 750,001 to 1,500,000 people </w:t>
            </w:r>
          </w:p>
          <w:p>
            <w:r>
              <w:t xml:space="preserve">E: More than 1,500,000 </w:t>
            </w:r>
          </w:p>
        </w:tc>
        <w:tc>
          <w:tcPr>
            <w:tcW w:type="dxa" w:w="2160"/>
          </w:tcPr>
          <w:p>
            <w:r>
              <w:t>Single Choice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F3</w:t>
            </w:r>
          </w:p>
        </w:tc>
        <w:tc>
          <w:tcPr>
            <w:tcW w:type="dxa" w:w="7344"/>
          </w:tcPr>
          <w:p>
            <w:r>
              <w:rPr>
                <w:b/>
              </w:rPr>
              <w:t>How far away is the supermarket you shop at most often? (whether by foot/car etc.)</w:t>
            </w:r>
          </w:p>
          <w:p/>
          <w:p>
            <w:r>
              <w:t xml:space="preserve">A: Less than 5 min / Less than 1 mile </w:t>
            </w:r>
          </w:p>
          <w:p>
            <w:r>
              <w:t xml:space="preserve">B: 5-10 min / Up to 5 miles </w:t>
            </w:r>
          </w:p>
          <w:p>
            <w:r>
              <w:t xml:space="preserve">C: 11-20 min / Up to 10 miles </w:t>
            </w:r>
          </w:p>
          <w:p>
            <w:r>
              <w:t xml:space="preserve">D: More than 20 min / More than 10 miles away </w:t>
            </w:r>
          </w:p>
        </w:tc>
        <w:tc>
          <w:tcPr>
            <w:tcW w:type="dxa" w:w="2160"/>
          </w:tcPr>
          <w:p>
            <w:r>
              <w:t>Single Choice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F4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What is grocery shopping at the supermarket for you? "Shopping for me is..."</w:t>
            </w:r>
          </w:p>
          <w:p/>
          <w:p>
            <w:r>
              <w:t xml:space="preserve">A: Unpleasant / a chore that must be done  </w:t>
            </w:r>
          </w:p>
          <w:p>
            <w:r>
              <w:t xml:space="preserve">B: Pleasant / a pleasant experience  </w:t>
            </w:r>
          </w:p>
        </w:tc>
        <w:tc>
          <w:tcPr>
            <w:tcW w:type="dxa" w:w="2160"/>
          </w:tcPr>
          <w:p>
            <w:r>
              <w:t>Single Choice</w:t>
            </w:r>
          </w:p>
          <w:p>
            <w:r>
              <w:t>(Answers randomized)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F5</w:t>
            </w:r>
          </w:p>
        </w:tc>
        <w:tc>
          <w:tcPr>
            <w:tcW w:type="dxa" w:w="7344"/>
          </w:tcPr>
          <w:p>
            <w:r>
              <w:rPr>
                <w:b/>
              </w:rPr>
              <w:t>How do you currently buy your groceries?</w:t>
            </w:r>
          </w:p>
          <w:p/>
          <w:p>
            <w:r>
              <w:t xml:space="preserve">A: Locally at the bricks-and-mortar stores only </w:t>
            </w:r>
          </w:p>
          <w:p>
            <w:r>
              <w:t xml:space="preserve">B: Mainly in-store, partly online </w:t>
            </w:r>
          </w:p>
          <w:p>
            <w:r>
              <w:t xml:space="preserve">C: Mainly online, partly in-store </w:t>
            </w:r>
          </w:p>
          <w:p>
            <w:r>
              <w:t xml:space="preserve">D: Exclusively online </w:t>
            </w:r>
          </w:p>
        </w:tc>
        <w:tc>
          <w:tcPr>
            <w:tcW w:type="dxa" w:w="2160"/>
          </w:tcPr>
          <w:p>
            <w:r>
              <w:t>Single Choice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F6</w:t>
            </w:r>
          </w:p>
        </w:tc>
        <w:tc>
          <w:tcPr>
            <w:tcW w:type="dxa" w:w="7344"/>
          </w:tcPr>
          <w:p>
            <w:r>
              <w:rPr>
                <w:b/>
              </w:rPr>
              <w:t>How has your household's food spending been distributed among the following channels in the last 6 months?</w:t>
            </w:r>
          </w:p>
          <w:p>
            <w:r>
              <w:t>[Choose % / needs to total to 100%]</w:t>
            </w:r>
          </w:p>
          <w:p/>
          <w:p>
            <w:r>
              <w:t xml:space="preserve">A: In-store </w:t>
            </w:r>
          </w:p>
          <w:p>
            <w:r>
              <w:t xml:space="preserve">B: Online with home delivery </w:t>
            </w:r>
          </w:p>
          <w:p>
            <w:r>
              <w:t xml:space="preserve">C: Online with Click and Collect </w:t>
            </w:r>
          </w:p>
          <w:p>
            <w:r>
              <w:t xml:space="preserve">D: Other Channels 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1037"/>
          </w:tcPr>
          <w:p>
            <w:r>
              <w:rPr>
                <w:b/>
              </w:rPr>
              <w:t>F7</w:t>
            </w:r>
          </w:p>
        </w:tc>
        <w:tc>
          <w:tcPr>
            <w:tcW w:type="dxa" w:w="7344"/>
          </w:tcPr>
          <w:p>
            <w:r>
              <w:rPr>
                <w:b/>
              </w:rPr>
              <w:t>In principle, can you imagine ordering groceries online at some point in the future?</w:t>
            </w:r>
          </w:p>
          <w:p/>
          <w:p>
            <w:r>
              <w:t>A: No</w:t>
            </w:r>
          </w:p>
          <w:p>
            <w:r>
              <w:t>B: Rather no</w:t>
            </w:r>
          </w:p>
          <w:p>
            <w:r>
              <w:t>C: Rather yes</w:t>
            </w:r>
          </w:p>
          <w:p>
            <w:r>
              <w:t>D: Yes</w:t>
            </w:r>
          </w:p>
        </w:tc>
        <w:tc>
          <w:tcPr>
            <w:tcW w:type="dxa" w:w="2160"/>
          </w:tcPr>
          <w:p>
            <w:r>
              <w:t>Likert</w:t>
            </w:r>
          </w:p>
          <w:p/>
          <w:p>
            <w:r>
              <w:t>Filter:</w:t>
            </w:r>
          </w:p>
          <w:p>
            <w:r>
              <w:t>IF F5A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F8</w:t>
            </w:r>
          </w:p>
        </w:tc>
        <w:tc>
          <w:tcPr>
            <w:tcW w:type="dxa" w:w="7344"/>
          </w:tcPr>
          <w:p>
            <w:r>
              <w:rPr>
                <w:b/>
              </w:rPr>
              <w:t>How likely are the following to motivate you to order groceries online (more often)?</w:t>
            </w:r>
          </w:p>
          <w:p/>
          <w:p>
            <w:r>
              <w:t>Answers:</w:t>
            </w:r>
          </w:p>
          <w:p>
            <w:r>
              <w:t xml:space="preserve">A: Very likely </w:t>
            </w:r>
          </w:p>
          <w:p>
            <w:r>
              <w:t xml:space="preserve">B: Somewhat likely </w:t>
            </w:r>
          </w:p>
          <w:p>
            <w:r>
              <w:t xml:space="preserve">C: Rather unlikely </w:t>
            </w:r>
          </w:p>
          <w:p>
            <w:r>
              <w:t xml:space="preserve">D: Very unlikely </w:t>
            </w:r>
          </w:p>
          <w:p/>
          <w:p>
            <w:r>
              <w:t>Items:</w:t>
            </w:r>
          </w:p>
          <w:p>
            <w:r>
              <w:t xml:space="preserve">A: Better availability in location </w:t>
            </w:r>
          </w:p>
          <w:p>
            <w:r>
              <w:t xml:space="preserve">B: Faster delivery </w:t>
            </w:r>
          </w:p>
          <w:p>
            <w:r>
              <w:t xml:space="preserve">C: Cheaper prices </w:t>
            </w:r>
          </w:p>
          <w:p>
            <w:r>
              <w:t xml:space="preserve">D: Larger assortment </w:t>
            </w:r>
          </w:p>
          <w:p>
            <w:r>
              <w:t xml:space="preserve">E: Ease of use </w:t>
            </w:r>
          </w:p>
          <w:p>
            <w:r>
              <w:t xml:space="preserve">F: More sustainable offering </w:t>
            </w:r>
          </w:p>
        </w:tc>
        <w:tc>
          <w:tcPr>
            <w:tcW w:type="dxa" w:w="2160"/>
          </w:tcPr>
          <w:p>
            <w:r>
              <w:t>Matrix</w:t>
            </w:r>
          </w:p>
          <w:p>
            <w:r>
              <w:t>(Items randomized)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F9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When you compare online and offline grocery shopping, where do you think the following criteria are better solved overall?</w:t>
            </w:r>
          </w:p>
          <w:p/>
          <w:p>
            <w:r>
              <w:t>Answers:</w:t>
            </w:r>
          </w:p>
          <w:p>
            <w:r>
              <w:t xml:space="preserve">A: Offline much better </w:t>
            </w:r>
          </w:p>
          <w:p>
            <w:r>
              <w:t xml:space="preserve">B: Offline slightly better </w:t>
            </w:r>
          </w:p>
          <w:p>
            <w:r>
              <w:t xml:space="preserve">C: No difference </w:t>
            </w:r>
          </w:p>
          <w:p>
            <w:r>
              <w:t xml:space="preserve">D: Online much better </w:t>
            </w:r>
          </w:p>
          <w:p>
            <w:r>
              <w:t xml:space="preserve">E: Online slightly better </w:t>
            </w:r>
          </w:p>
          <w:p/>
          <w:p>
            <w:r>
              <w:t>Items:</w:t>
            </w:r>
          </w:p>
          <w:p>
            <w:r>
              <w:t xml:space="preserve">A: Overall shopping experience </w:t>
            </w:r>
          </w:p>
          <w:p>
            <w:r>
              <w:t xml:space="preserve">B: Food selection </w:t>
            </w:r>
          </w:p>
          <w:p>
            <w:r>
              <w:t xml:space="preserve">C: Food availability </w:t>
            </w:r>
          </w:p>
          <w:p>
            <w:r>
              <w:t xml:space="preserve">D: Value for money </w:t>
            </w:r>
          </w:p>
          <w:p>
            <w:r>
              <w:t xml:space="preserve">E: Customer Service </w:t>
            </w:r>
          </w:p>
          <w:p>
            <w:r>
              <w:t xml:space="preserve">F: Quality of food </w:t>
            </w:r>
          </w:p>
        </w:tc>
        <w:tc>
          <w:tcPr>
            <w:tcW w:type="dxa" w:w="2160"/>
          </w:tcPr>
          <w:p>
            <w:r>
              <w:t>Matrix</w:t>
            </w:r>
          </w:p>
          <w:p>
            <w:r>
              <w:t>(Items randomized)</w:t>
            </w:r>
          </w:p>
          <w:p/>
          <w:p>
            <w:r>
              <w:t>Filter:</w:t>
            </w:r>
          </w:p>
          <w:p>
            <w:r>
              <w:t>IF F5B</w:t>
            </w:r>
          </w:p>
          <w:p>
            <w:r>
              <w:t>IF F5C</w:t>
            </w:r>
          </w:p>
          <w:p>
            <w:r>
              <w:t>IF F5D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F10</w:t>
            </w:r>
          </w:p>
        </w:tc>
        <w:tc>
          <w:tcPr>
            <w:tcW w:type="dxa" w:w="7344"/>
          </w:tcPr>
          <w:p>
            <w:r>
              <w:rPr>
                <w:b/>
              </w:rPr>
              <w:t>For which category of vendors do you think an online grocery ordering offer is a good idea?</w:t>
            </w:r>
          </w:p>
          <w:p/>
          <w:p>
            <w:r>
              <w:t xml:space="preserve">A: Supermarkets  </w:t>
            </w:r>
          </w:p>
          <w:p>
            <w:r>
              <w:t xml:space="preserve">B: Low Cost Supermarket  </w:t>
            </w:r>
          </w:p>
          <w:p>
            <w:r>
              <w:t xml:space="preserve">C: Organic Shops  </w:t>
            </w:r>
          </w:p>
          <w:p>
            <w:r>
              <w:t xml:space="preserve">D: Local Suppliers (markets, farmers)  </w:t>
            </w:r>
          </w:p>
        </w:tc>
        <w:tc>
          <w:tcPr>
            <w:tcW w:type="dxa" w:w="2160"/>
          </w:tcPr>
          <w:p>
            <w:r>
              <w:t>Multiple Choice</w:t>
            </w:r>
          </w:p>
          <w:p>
            <w:r>
              <w:t>(Answers randomized)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F11</w:t>
            </w:r>
          </w:p>
        </w:tc>
        <w:tc>
          <w:tcPr>
            <w:tcW w:type="dxa" w:w="7344"/>
          </w:tcPr>
          <w:p>
            <w:r>
              <w:rPr>
                <w:b/>
              </w:rPr>
              <w:t>How much do you spend on average per week on groceries you order &lt;b&gt;online&lt;/b&gt;?</w:t>
            </w:r>
          </w:p>
          <w:p/>
          <w:p>
            <w:r>
              <w:t xml:space="preserve">A: Less than £/$/€ 20 </w:t>
            </w:r>
          </w:p>
          <w:p>
            <w:r>
              <w:t xml:space="preserve">B: Between £/$€ 20 - £50 </w:t>
            </w:r>
          </w:p>
          <w:p>
            <w:r>
              <w:t xml:space="preserve">C: Between £/$/€ 51 - £100 </w:t>
            </w:r>
          </w:p>
          <w:p>
            <w:r>
              <w:t xml:space="preserve">D: Between £/$/€ 101 - £200 </w:t>
            </w:r>
          </w:p>
          <w:p>
            <w:r>
              <w:t xml:space="preserve">E: More than £/$/€ 201 </w:t>
            </w:r>
          </w:p>
          <w:p>
            <w:r>
              <w:t xml:space="preserve">F: Not sure </w:t>
            </w:r>
          </w:p>
        </w:tc>
        <w:tc>
          <w:tcPr>
            <w:tcW w:type="dxa" w:w="2160"/>
          </w:tcPr>
          <w:p>
            <w:r>
              <w:t>Single Choice</w:t>
            </w:r>
          </w:p>
          <w:p/>
          <w:p>
            <w:r>
              <w:t>Filter:</w:t>
            </w:r>
          </w:p>
          <w:p>
            <w:r>
              <w:t>IF F5B</w:t>
            </w:r>
          </w:p>
          <w:p>
            <w:r>
              <w:t>IF F5C</w:t>
            </w:r>
          </w:p>
          <w:p>
            <w:r>
              <w:t>IF F5D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F12</w:t>
            </w:r>
          </w:p>
        </w:tc>
        <w:tc>
          <w:tcPr>
            <w:tcW w:type="dxa" w:w="7344"/>
          </w:tcPr>
          <w:p>
            <w:r>
              <w:rPr>
                <w:b/>
              </w:rPr>
              <w:t>How much do you spend on average per week on food that you buy &lt;b&gt;offline&lt;/b&gt; (e.g. supermarket, discount store, weekly market)</w:t>
            </w:r>
          </w:p>
          <w:p/>
          <w:p>
            <w:r>
              <w:t xml:space="preserve">A: Less than £/$/€ 20 </w:t>
            </w:r>
          </w:p>
          <w:p>
            <w:r>
              <w:t xml:space="preserve">B: Between £/$/€ 20 - £50 </w:t>
            </w:r>
          </w:p>
          <w:p>
            <w:r>
              <w:t xml:space="preserve">C: Between £/$/€ 51 - £100 </w:t>
            </w:r>
          </w:p>
          <w:p>
            <w:r>
              <w:t xml:space="preserve">D: Between £/$/€ 101 - £200 </w:t>
            </w:r>
          </w:p>
          <w:p>
            <w:r>
              <w:t xml:space="preserve">E: More than £/$/€ 201 </w:t>
            </w:r>
          </w:p>
        </w:tc>
        <w:tc>
          <w:tcPr>
            <w:tcW w:type="dxa" w:w="2160"/>
          </w:tcPr>
          <w:p>
            <w:r>
              <w:t>Single Choice</w:t>
            </w:r>
          </w:p>
          <w:p/>
          <w:p>
            <w:r>
              <w:t>Filter:</w:t>
            </w:r>
          </w:p>
          <w:p>
            <w:r>
              <w:t>IF F5A</w:t>
            </w:r>
          </w:p>
          <w:p>
            <w:r>
              <w:t>IF F5B</w:t>
            </w:r>
          </w:p>
          <w:p>
            <w:r>
              <w:t>IF F5C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F13</w:t>
            </w:r>
          </w:p>
        </w:tc>
        <w:tc>
          <w:tcPr>
            <w:tcW w:type="dxa" w:w="7344"/>
          </w:tcPr>
          <w:p>
            <w:r>
              <w:rPr>
                <w:b/>
              </w:rPr>
              <w:t>If you buy more groceries online than usual in a month, how does your buying behavior change with other vendors?</w:t>
            </w:r>
          </w:p>
          <w:p/>
          <w:p>
            <w:r>
              <w:t>Answers:</w:t>
            </w:r>
          </w:p>
          <w:p>
            <w:r>
              <w:t xml:space="preserve">A: I spend more </w:t>
            </w:r>
          </w:p>
          <w:p>
            <w:r>
              <w:t xml:space="preserve">B: I spend the same </w:t>
            </w:r>
          </w:p>
          <w:p>
            <w:r>
              <w:t xml:space="preserve">C: I spend a little less </w:t>
            </w:r>
          </w:p>
          <w:p>
            <w:r>
              <w:t xml:space="preserve">D: I spend much less </w:t>
            </w:r>
          </w:p>
          <w:p/>
          <w:p>
            <w:r>
              <w:t>Items:</w:t>
            </w:r>
          </w:p>
          <w:p>
            <w:r>
              <w:t xml:space="preserve">A: Supermarkets </w:t>
            </w:r>
          </w:p>
          <w:p>
            <w:r>
              <w:t xml:space="preserve">B: Low Cost Supermarket </w:t>
            </w:r>
          </w:p>
          <w:p>
            <w:r>
              <w:t xml:space="preserve">C: Local markets, farmers </w:t>
            </w:r>
          </w:p>
          <w:p>
            <w:r>
              <w:t xml:space="preserve">D: Restaurants/delivery services </w:t>
            </w:r>
          </w:p>
          <w:p>
            <w:r>
              <w:t xml:space="preserve">E: Health food stores </w:t>
            </w:r>
          </w:p>
        </w:tc>
        <w:tc>
          <w:tcPr>
            <w:tcW w:type="dxa" w:w="2160"/>
          </w:tcPr>
          <w:p>
            <w:r>
              <w:t>Matrix</w:t>
            </w:r>
          </w:p>
          <w:p>
            <w:r>
              <w:t>(Items randomized)</w:t>
            </w:r>
          </w:p>
          <w:p/>
          <w:p>
            <w:r>
              <w:t>Filter:</w:t>
            </w:r>
          </w:p>
          <w:p>
            <w:r>
              <w:t>IF F5B</w:t>
            </w:r>
          </w:p>
          <w:p>
            <w:r>
              <w:t>IF F5C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F14</w:t>
            </w:r>
          </w:p>
        </w:tc>
        <w:tc>
          <w:tcPr>
            <w:tcW w:type="dxa" w:w="7344"/>
          </w:tcPr>
          <w:p>
            <w:r>
              <w:rPr>
                <w:b/>
              </w:rPr>
              <w:t>How do you envision your grocery shopping in 2 years?</w:t>
            </w:r>
          </w:p>
          <w:p/>
          <w:p>
            <w:r>
              <w:t xml:space="preserve">A: Locally at the bricks-and-mortar stores only </w:t>
            </w:r>
          </w:p>
          <w:p>
            <w:r>
              <w:t xml:space="preserve">B: Mainly in-store, partly online </w:t>
            </w:r>
          </w:p>
          <w:p>
            <w:r>
              <w:t xml:space="preserve">C: Mainly online, partly in-store </w:t>
            </w:r>
          </w:p>
          <w:p>
            <w:r>
              <w:t xml:space="preserve">D: Exclusively online </w:t>
            </w:r>
          </w:p>
          <w:p>
            <w:r>
              <w:t xml:space="preserve">E: (USA) Things are evolving so quickly, I am not sure how to answer </w:t>
            </w:r>
          </w:p>
        </w:tc>
        <w:tc>
          <w:tcPr>
            <w:tcW w:type="dxa" w:w="2160"/>
          </w:tcPr>
          <w:p>
            <w:r>
              <w:t>Single Choice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F15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What online grocery delivery services do you know?</w:t>
            </w:r>
          </w:p>
          <w:p/>
        </w:tc>
        <w:tc>
          <w:tcPr>
            <w:tcW w:type="dxa" w:w="2160"/>
          </w:tcPr>
          <w:p>
            <w:r>
              <w:t>Open question</w:t>
            </w:r>
          </w:p>
          <w:p/>
          <w:p>
            <w:r>
              <w:t>Filter:</w:t>
            </w:r>
          </w:p>
          <w:p>
            <w:r>
              <w:t>IF F5B</w:t>
            </w:r>
          </w:p>
          <w:p>
            <w:r>
              <w:t>IF F5C</w:t>
            </w:r>
          </w:p>
          <w:p>
            <w:r>
              <w:t>IF F5D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F16</w:t>
            </w:r>
          </w:p>
        </w:tc>
        <w:tc>
          <w:tcPr>
            <w:tcW w:type="dxa" w:w="7344"/>
          </w:tcPr>
          <w:p>
            <w:r>
              <w:rPr>
                <w:b/>
              </w:rPr>
              <w:t>[BRANDS UK/ALL] We want to know a little more. Which of these online food delivery services do you know, even if only by name?</w:t>
            </w:r>
          </w:p>
          <w:p/>
          <w:p>
            <w:r>
              <w:t xml:space="preserve">A: Amazon Fresh (All)  </w:t>
            </w:r>
          </w:p>
          <w:p>
            <w:r>
              <w:t xml:space="preserve">B: Hello Fresh (All)  </w:t>
            </w:r>
          </w:p>
          <w:p>
            <w:r>
              <w:t xml:space="preserve">C: Gousto  </w:t>
            </w:r>
          </w:p>
          <w:p>
            <w:r>
              <w:t xml:space="preserve">D: Mindful Chef  </w:t>
            </w:r>
          </w:p>
          <w:p>
            <w:r>
              <w:t xml:space="preserve">E: Deliveroo  </w:t>
            </w:r>
          </w:p>
          <w:p>
            <w:r>
              <w:t xml:space="preserve">F: Just Eat  </w:t>
            </w:r>
          </w:p>
          <w:p>
            <w:r>
              <w:t xml:space="preserve">G: Uber Eats  </w:t>
            </w:r>
          </w:p>
          <w:p>
            <w:r>
              <w:t xml:space="preserve">H: OddBox  </w:t>
            </w:r>
          </w:p>
          <w:p>
            <w:r>
              <w:t xml:space="preserve">I: Abel &amp; Cole  </w:t>
            </w:r>
          </w:p>
          <w:p>
            <w:r>
              <w:t xml:space="preserve">J: Foodhub  </w:t>
            </w:r>
          </w:p>
          <w:p>
            <w:r>
              <w:t xml:space="preserve">K: Getir (UK, Ger)  </w:t>
            </w:r>
          </w:p>
          <w:p>
            <w:r>
              <w:t xml:space="preserve">L: Gorillas (UK, Ger)  </w:t>
            </w:r>
          </w:p>
          <w:p>
            <w:r>
              <w:t xml:space="preserve">M: Zapp  </w:t>
            </w:r>
          </w:p>
          <w:p>
            <w:r>
              <w:t xml:space="preserve">N: GoPuff (UK, US)  </w:t>
            </w:r>
          </w:p>
          <w:p>
            <w:r>
              <w:t xml:space="preserve">O: Milk &amp; More  </w:t>
            </w:r>
          </w:p>
          <w:p>
            <w:r>
              <w:t xml:space="preserve">P: Dija  </w:t>
            </w:r>
          </w:p>
          <w:p>
            <w:r>
              <w:t xml:space="preserve">Q: Grocemania  </w:t>
            </w:r>
          </w:p>
          <w:p>
            <w:r>
              <w:t xml:space="preserve">R: Jiffy Groceries  </w:t>
            </w:r>
          </w:p>
          <w:p>
            <w:r>
              <w:t xml:space="preserve">S: Weezy  </w:t>
            </w:r>
          </w:p>
          <w:p>
            <w:r>
              <w:t xml:space="preserve">T: Beelivery  </w:t>
            </w:r>
          </w:p>
          <w:p>
            <w:r>
              <w:t xml:space="preserve">U: Stuart  </w:t>
            </w:r>
          </w:p>
          <w:p>
            <w:r>
              <w:t>V: None of these  (not randomized)</w:t>
            </w:r>
          </w:p>
          <w:p>
            <w:r>
              <w:t>Other: (Freetext)</w:t>
            </w:r>
          </w:p>
        </w:tc>
        <w:tc>
          <w:tcPr>
            <w:tcW w:type="dxa" w:w="2160"/>
          </w:tcPr>
          <w:p>
            <w:r>
              <w:t>Multiple Choice</w:t>
            </w:r>
          </w:p>
          <w:p>
            <w:r>
              <w:t>(Answers randomized)</w:t>
            </w:r>
          </w:p>
          <w:p/>
          <w:p>
            <w:r>
              <w:t>Filter:</w:t>
            </w:r>
          </w:p>
          <w:p>
            <w:r>
              <w:t>IF F5B</w:t>
            </w:r>
          </w:p>
          <w:p>
            <w:r>
              <w:t>IF F5C</w:t>
            </w:r>
          </w:p>
          <w:p>
            <w:r>
              <w:t>IF F5D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F17</w:t>
            </w:r>
          </w:p>
        </w:tc>
        <w:tc>
          <w:tcPr>
            <w:tcW w:type="dxa" w:w="7344"/>
          </w:tcPr>
          <w:p>
            <w:r>
              <w:rPr>
                <w:b/>
              </w:rPr>
              <w:t>[BRANDS US/GER] We want to know a little more. Which of these online food delivery services do you know, even if only by name?</w:t>
            </w:r>
          </w:p>
          <w:p/>
          <w:p>
            <w:r>
              <w:t xml:space="preserve">A: Rewe Online  </w:t>
            </w:r>
          </w:p>
          <w:p>
            <w:r>
              <w:t xml:space="preserve">B: Flink  </w:t>
            </w:r>
          </w:p>
          <w:p>
            <w:r>
              <w:t xml:space="preserve">C: Frische Paradies  </w:t>
            </w:r>
          </w:p>
          <w:p>
            <w:r>
              <w:t xml:space="preserve">D: myTime  </w:t>
            </w:r>
          </w:p>
          <w:p>
            <w:r>
              <w:t xml:space="preserve">E: Edeka24  </w:t>
            </w:r>
          </w:p>
          <w:p>
            <w:r>
              <w:t xml:space="preserve">F: alles-vegetarisch.de  </w:t>
            </w:r>
          </w:p>
          <w:p>
            <w:r>
              <w:t xml:space="preserve">G: Wolt  </w:t>
            </w:r>
          </w:p>
          <w:p>
            <w:r>
              <w:t xml:space="preserve">H: Bringemeister  </w:t>
            </w:r>
          </w:p>
          <w:p>
            <w:r>
              <w:t xml:space="preserve">I: Picnic  </w:t>
            </w:r>
          </w:p>
          <w:p>
            <w:r>
              <w:t xml:space="preserve">J: knuspr  </w:t>
            </w:r>
          </w:p>
          <w:p>
            <w:r>
              <w:t xml:space="preserve">K: BlueAppron (US)  </w:t>
            </w:r>
          </w:p>
          <w:p>
            <w:r>
              <w:t xml:space="preserve">L: Instacart (US)  </w:t>
            </w:r>
          </w:p>
          <w:p>
            <w:r>
              <w:t xml:space="preserve">M: Doordash (US)  </w:t>
            </w:r>
          </w:p>
          <w:p>
            <w:r>
              <w:t xml:space="preserve">N: Postmates (US)  </w:t>
            </w:r>
          </w:p>
          <w:p>
            <w:r>
              <w:t xml:space="preserve">O: Farmesteadapp (US)  </w:t>
            </w:r>
          </w:p>
          <w:p>
            <w:r>
              <w:t xml:space="preserve">P: GrubHub (US)  </w:t>
            </w:r>
          </w:p>
          <w:p>
            <w:r>
              <w:t xml:space="preserve">Q: Delivery.com (US)  </w:t>
            </w:r>
          </w:p>
        </w:tc>
        <w:tc>
          <w:tcPr>
            <w:tcW w:type="dxa" w:w="2160"/>
          </w:tcPr>
          <w:p>
            <w:r>
              <w:t>Multiple Choice</w:t>
            </w:r>
          </w:p>
          <w:p>
            <w:r>
              <w:t>(Answers randomized)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F18</w:t>
            </w:r>
          </w:p>
        </w:tc>
        <w:tc>
          <w:tcPr>
            <w:tcW w:type="dxa" w:w="7344"/>
          </w:tcPr>
          <w:p>
            <w:r>
              <w:rPr>
                <w:b/>
              </w:rPr>
              <w:t>Please indicate what experience you have had with the following online grocery delivery services:</w:t>
            </w:r>
          </w:p>
          <w:p/>
          <w:p>
            <w:r>
              <w:t>Answers:</w:t>
            </w:r>
          </w:p>
          <w:p>
            <w:r>
              <w:t xml:space="preserve">A: Never tried </w:t>
            </w:r>
          </w:p>
          <w:p>
            <w:r>
              <w:t xml:space="preserve">B: Used it, but not anymore </w:t>
            </w:r>
          </w:p>
          <w:p>
            <w:r>
              <w:t xml:space="preserve">C: Use it occasionally </w:t>
            </w:r>
          </w:p>
          <w:p>
            <w:r>
              <w:t xml:space="preserve">D: Use it regularly </w:t>
            </w:r>
          </w:p>
          <w:p/>
          <w:p>
            <w:r>
              <w:t>Items:</w:t>
            </w:r>
          </w:p>
          <w:p>
            <w:r>
              <w:t xml:space="preserve">A: Amazon Fresh </w:t>
            </w:r>
          </w:p>
          <w:p>
            <w:r>
              <w:t xml:space="preserve">B: Hello Fresh </w:t>
            </w:r>
          </w:p>
          <w:p>
            <w:r>
              <w:t xml:space="preserve">C: Gousto </w:t>
            </w:r>
          </w:p>
          <w:p>
            <w:r>
              <w:t xml:space="preserve">D: Mindful Chef </w:t>
            </w:r>
          </w:p>
          <w:p>
            <w:r>
              <w:t xml:space="preserve">E: Deliveroo </w:t>
            </w:r>
          </w:p>
          <w:p>
            <w:r>
              <w:t xml:space="preserve">F: Just Eat </w:t>
            </w:r>
          </w:p>
          <w:p>
            <w:r>
              <w:t xml:space="preserve">G: Uber Eats </w:t>
            </w:r>
          </w:p>
          <w:p>
            <w:r>
              <w:t xml:space="preserve">H: OddBox </w:t>
            </w:r>
          </w:p>
          <w:p>
            <w:r>
              <w:t xml:space="preserve">I: Abel &amp; Cole </w:t>
            </w:r>
          </w:p>
          <w:p>
            <w:r>
              <w:t xml:space="preserve">J: Foodhub </w:t>
            </w:r>
          </w:p>
        </w:tc>
        <w:tc>
          <w:tcPr>
            <w:tcW w:type="dxa" w:w="2160"/>
          </w:tcPr>
          <w:p>
            <w:r>
              <w:t>Matrix</w:t>
            </w:r>
          </w:p>
          <w:p>
            <w:r>
              <w:t>(Items randomized)</w:t>
            </w:r>
          </w:p>
          <w:p/>
          <w:p>
            <w:r>
              <w:t>Filter:</w:t>
            </w:r>
          </w:p>
          <w:p>
            <w:r>
              <w:t>IF F16A</w:t>
            </w:r>
          </w:p>
          <w:p>
            <w:r>
              <w:t>IF F16B</w:t>
            </w:r>
          </w:p>
          <w:p>
            <w:r>
              <w:t>IF F16C</w:t>
            </w:r>
          </w:p>
          <w:p>
            <w:r>
              <w:t>IF F16D</w:t>
            </w:r>
          </w:p>
          <w:p>
            <w:r>
              <w:t>IF F16E</w:t>
            </w:r>
          </w:p>
          <w:p>
            <w:r>
              <w:t>IF F16F</w:t>
            </w:r>
          </w:p>
          <w:p>
            <w:r>
              <w:t>IF F16G</w:t>
            </w:r>
          </w:p>
          <w:p>
            <w:r>
              <w:t>IF F16H</w:t>
            </w:r>
          </w:p>
          <w:p>
            <w:r>
              <w:t>IF F16I</w:t>
            </w:r>
          </w:p>
          <w:p>
            <w:r>
              <w:t>IF F16J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F19</w:t>
            </w:r>
          </w:p>
        </w:tc>
        <w:tc>
          <w:tcPr>
            <w:tcW w:type="dxa" w:w="7344"/>
          </w:tcPr>
          <w:p>
            <w:r>
              <w:rPr>
                <w:b/>
              </w:rPr>
              <w:t>Please indicate what experience you have had with the following online grocery delivery services:</w:t>
            </w:r>
          </w:p>
          <w:p/>
          <w:p>
            <w:r>
              <w:t>Answers:</w:t>
            </w:r>
          </w:p>
          <w:p>
            <w:r>
              <w:t xml:space="preserve">A: Never tried </w:t>
            </w:r>
          </w:p>
          <w:p>
            <w:r>
              <w:t xml:space="preserve">B: Used it, but not anymore </w:t>
            </w:r>
          </w:p>
          <w:p>
            <w:r>
              <w:t xml:space="preserve">C: Use it occasionally </w:t>
            </w:r>
          </w:p>
          <w:p>
            <w:r>
              <w:t xml:space="preserve">D: Use it regularly </w:t>
            </w:r>
          </w:p>
          <w:p/>
          <w:p>
            <w:r>
              <w:t>Items:</w:t>
            </w:r>
          </w:p>
          <w:p>
            <w:r>
              <w:t xml:space="preserve">A: Getir </w:t>
            </w:r>
          </w:p>
          <w:p>
            <w:r>
              <w:t xml:space="preserve">B: Gorillas </w:t>
            </w:r>
          </w:p>
          <w:p>
            <w:r>
              <w:t xml:space="preserve">C: Zapp </w:t>
            </w:r>
          </w:p>
          <w:p>
            <w:r>
              <w:t xml:space="preserve">D: GoPuff </w:t>
            </w:r>
          </w:p>
          <w:p>
            <w:r>
              <w:t xml:space="preserve">E: Milk &amp; More </w:t>
            </w:r>
          </w:p>
          <w:p>
            <w:r>
              <w:t xml:space="preserve">F: Dija </w:t>
            </w:r>
          </w:p>
          <w:p>
            <w:r>
              <w:t xml:space="preserve">G: Grocemania </w:t>
            </w:r>
          </w:p>
          <w:p>
            <w:r>
              <w:t xml:space="preserve">H: Jiffy Groceries </w:t>
            </w:r>
          </w:p>
          <w:p>
            <w:r>
              <w:t xml:space="preserve">I: Weezy </w:t>
            </w:r>
          </w:p>
          <w:p>
            <w:r>
              <w:t xml:space="preserve">J: Beelivery </w:t>
            </w:r>
          </w:p>
          <w:p>
            <w:r>
              <w:t xml:space="preserve">K: Stuart </w:t>
            </w:r>
          </w:p>
        </w:tc>
        <w:tc>
          <w:tcPr>
            <w:tcW w:type="dxa" w:w="2160"/>
          </w:tcPr>
          <w:p>
            <w:r>
              <w:t>Matrix</w:t>
            </w:r>
          </w:p>
          <w:p>
            <w:r>
              <w:t>(Items randomized)</w:t>
            </w:r>
          </w:p>
          <w:p/>
          <w:p>
            <w:r>
              <w:t>Filter:</w:t>
            </w:r>
          </w:p>
          <w:p>
            <w:r>
              <w:t>IF F16K</w:t>
            </w:r>
          </w:p>
          <w:p>
            <w:r>
              <w:t>IF F16L</w:t>
            </w:r>
          </w:p>
          <w:p>
            <w:r>
              <w:t>IF F16M</w:t>
            </w:r>
          </w:p>
          <w:p>
            <w:r>
              <w:t>IF F16N</w:t>
            </w:r>
          </w:p>
          <w:p>
            <w:r>
              <w:t>IF F16O</w:t>
            </w:r>
          </w:p>
          <w:p>
            <w:r>
              <w:t>IF F16P</w:t>
            </w:r>
          </w:p>
          <w:p>
            <w:r>
              <w:t>IF F16Q</w:t>
            </w:r>
          </w:p>
          <w:p>
            <w:r>
              <w:t>IF F16R</w:t>
            </w:r>
          </w:p>
          <w:p>
            <w:r>
              <w:t>IF F16S</w:t>
            </w:r>
          </w:p>
          <w:p>
            <w:r>
              <w:t>IF F16T</w:t>
            </w:r>
          </w:p>
          <w:p>
            <w:r>
              <w:t>IF F16U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F20</w:t>
            </w:r>
          </w:p>
        </w:tc>
        <w:tc>
          <w:tcPr>
            <w:tcW w:type="dxa" w:w="7344"/>
          </w:tcPr>
          <w:p>
            <w:r>
              <w:rPr>
                <w:b/>
              </w:rPr>
              <w:t>[GER] Please indicate what experience you have had with the following online grocery delivery services:</w:t>
            </w:r>
          </w:p>
          <w:p/>
          <w:p>
            <w:r>
              <w:t>Answers:</w:t>
            </w:r>
          </w:p>
          <w:p>
            <w:r>
              <w:t xml:space="preserve">A: Never tried </w:t>
            </w:r>
          </w:p>
          <w:p>
            <w:r>
              <w:t xml:space="preserve">B: Used it, but not anymore </w:t>
            </w:r>
          </w:p>
          <w:p>
            <w:r>
              <w:t xml:space="preserve">C: Use it occasionally </w:t>
            </w:r>
          </w:p>
          <w:p>
            <w:r>
              <w:t xml:space="preserve">D: Use it regularly </w:t>
            </w:r>
          </w:p>
          <w:p/>
          <w:p>
            <w:r>
              <w:t>Items:</w:t>
            </w:r>
          </w:p>
          <w:p>
            <w:r>
              <w:t xml:space="preserve">A: Rewe Online </w:t>
            </w:r>
          </w:p>
          <w:p>
            <w:r>
              <w:t xml:space="preserve">B: Flink </w:t>
            </w:r>
          </w:p>
          <w:p>
            <w:r>
              <w:t xml:space="preserve">C: Frische Paradies </w:t>
            </w:r>
          </w:p>
          <w:p>
            <w:r>
              <w:t xml:space="preserve">D: myTime </w:t>
            </w:r>
          </w:p>
          <w:p>
            <w:r>
              <w:t xml:space="preserve">E: Edeka24 </w:t>
            </w:r>
          </w:p>
          <w:p>
            <w:r>
              <w:t xml:space="preserve">F: alles-vegetarisch.de </w:t>
            </w:r>
          </w:p>
          <w:p>
            <w:r>
              <w:t xml:space="preserve">G: Wolt </w:t>
            </w:r>
          </w:p>
          <w:p>
            <w:r>
              <w:t xml:space="preserve">H: Bringmeister </w:t>
            </w:r>
          </w:p>
          <w:p>
            <w:r>
              <w:t xml:space="preserve">I: Picnic </w:t>
            </w:r>
          </w:p>
          <w:p>
            <w:r>
              <w:t xml:space="preserve">J: knuspr </w:t>
            </w:r>
          </w:p>
        </w:tc>
        <w:tc>
          <w:tcPr>
            <w:tcW w:type="dxa" w:w="2160"/>
          </w:tcPr>
          <w:p>
            <w:r>
              <w:t>Matrix</w:t>
            </w:r>
          </w:p>
          <w:p>
            <w:r>
              <w:t>(Items randomized)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F21</w:t>
            </w:r>
          </w:p>
        </w:tc>
        <w:tc>
          <w:tcPr>
            <w:tcW w:type="dxa" w:w="7344"/>
          </w:tcPr>
          <w:p>
            <w:r>
              <w:rPr>
                <w:b/>
              </w:rPr>
              <w:t>How often / do you ever order DIY meal boxes?  (eg. Hello Fresh / Gousto)</w:t>
            </w:r>
          </w:p>
          <w:p/>
          <w:p>
            <w:r>
              <w:t xml:space="preserve">A: Weekly </w:t>
            </w:r>
          </w:p>
          <w:p>
            <w:r>
              <w:t xml:space="preserve">B: Several times a month </w:t>
            </w:r>
          </w:p>
          <w:p>
            <w:r>
              <w:t xml:space="preserve">C: Monthly </w:t>
            </w:r>
          </w:p>
          <w:p>
            <w:r>
              <w:t xml:space="preserve">D: Every few months </w:t>
            </w:r>
          </w:p>
          <w:p>
            <w:r>
              <w:t xml:space="preserve">E: Once a year or less </w:t>
            </w:r>
          </w:p>
          <w:p>
            <w:r>
              <w:t xml:space="preserve">F: Never </w:t>
            </w:r>
          </w:p>
        </w:tc>
        <w:tc>
          <w:tcPr>
            <w:tcW w:type="dxa" w:w="2160"/>
          </w:tcPr>
          <w:p>
            <w:r>
              <w:t>Single Choice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F22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Which companies would you like to see offer online food ordering?</w:t>
            </w:r>
          </w:p>
          <w:p/>
          <w:p>
            <w:r>
              <w:t xml:space="preserve">A: Aldi  </w:t>
            </w:r>
          </w:p>
          <w:p>
            <w:r>
              <w:t xml:space="preserve">B: Lidl  </w:t>
            </w:r>
          </w:p>
          <w:p>
            <w:r>
              <w:t xml:space="preserve">C: M&amp;S  </w:t>
            </w:r>
          </w:p>
          <w:p>
            <w:r>
              <w:t xml:space="preserve">D: Co-op  </w:t>
            </w:r>
          </w:p>
          <w:p>
            <w:r>
              <w:t>E: Netto  (not randomized)</w:t>
            </w:r>
          </w:p>
          <w:p>
            <w:r>
              <w:t>F: Penny  (not randomized)</w:t>
            </w:r>
          </w:p>
          <w:p>
            <w:r>
              <w:t>G: Norma  (not randomized)</w:t>
            </w:r>
          </w:p>
          <w:p>
            <w:r>
              <w:t>H: Denn's / Dennree  (not randomized)</w:t>
            </w:r>
          </w:p>
          <w:p>
            <w:r>
              <w:t>I: Alnatura  (not randomized)</w:t>
            </w:r>
          </w:p>
          <w:p>
            <w:r>
              <w:t>J: BioCompany  (not randomized)</w:t>
            </w:r>
          </w:p>
          <w:p>
            <w:r>
              <w:t>K: None of the above  (not randomized)</w:t>
            </w:r>
          </w:p>
          <w:p>
            <w:r>
              <w:t>Other, namely: (Freetext)</w:t>
            </w:r>
          </w:p>
        </w:tc>
        <w:tc>
          <w:tcPr>
            <w:tcW w:type="dxa" w:w="2160"/>
          </w:tcPr>
          <w:p>
            <w:r>
              <w:t>Multiple Choice</w:t>
            </w:r>
          </w:p>
          <w:p>
            <w:r>
              <w:t>(Answers randomized)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F23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Which of the following negative experiences have you had while grocery shopping online?</w:t>
            </w:r>
          </w:p>
          <w:p/>
          <w:p>
            <w:r>
              <w:t xml:space="preserve">A: I couldn't find a matching delivery slot </w:t>
            </w:r>
          </w:p>
          <w:p>
            <w:r>
              <w:t xml:space="preserve">B: I felt like the groceries didn't get to my house fresh enough </w:t>
            </w:r>
          </w:p>
          <w:p>
            <w:r>
              <w:t xml:space="preserve">C: The delivery did not arrive at the requested delivery slot </w:t>
            </w:r>
          </w:p>
          <w:p>
            <w:r>
              <w:t xml:space="preserve">D: Too many substituted items </w:t>
            </w:r>
          </w:p>
          <w:p>
            <w:r>
              <w:t xml:space="preserve">E: The minimum order value was too high for me </w:t>
            </w:r>
          </w:p>
          <w:p>
            <w:r>
              <w:t xml:space="preserve">F: The delivery charge was too high </w:t>
            </w:r>
          </w:p>
          <w:p>
            <w:r>
              <w:t xml:space="preserve">G: I haven't had any negative experiences </w:t>
            </w:r>
          </w:p>
          <w:p>
            <w:r>
              <w:t>Other: (Freetext)</w:t>
            </w:r>
          </w:p>
        </w:tc>
        <w:tc>
          <w:tcPr>
            <w:tcW w:type="dxa" w:w="2160"/>
          </w:tcPr>
          <w:p>
            <w:r>
              <w:t>Multiple Choice</w:t>
            </w:r>
          </w:p>
          <w:p/>
          <w:p>
            <w:r>
              <w:t>Filter:</w:t>
            </w:r>
          </w:p>
          <w:p>
            <w:r>
              <w:t>IF F5B</w:t>
            </w:r>
          </w:p>
          <w:p>
            <w:r>
              <w:t>IF F5C</w:t>
            </w:r>
          </w:p>
          <w:p>
            <w:r>
              <w:t>IF F5D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F24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Which of the following situations apply to you? &lt;br&gt;&lt;/br&gt;"I order groceries online..."</w:t>
            </w:r>
          </w:p>
          <w:p/>
          <w:p>
            <w:r>
              <w:t xml:space="preserve">A: When I spontaneously miss an ingredient while cooking  </w:t>
            </w:r>
          </w:p>
          <w:p>
            <w:r>
              <w:t xml:space="preserve">B: When I'm at home and too lazy to leave the house  </w:t>
            </w:r>
          </w:p>
          <w:p>
            <w:r>
              <w:t xml:space="preserve">C: When I don't have time to go shopping  </w:t>
            </w:r>
          </w:p>
          <w:p>
            <w:r>
              <w:t xml:space="preserve">D: To do all the weekly shopping  </w:t>
            </w:r>
          </w:p>
          <w:p>
            <w:r>
              <w:t xml:space="preserve">E: In order not to have to go into a store (e.g. avoid crowds or risk of infection)  </w:t>
            </w:r>
          </w:p>
        </w:tc>
        <w:tc>
          <w:tcPr>
            <w:tcW w:type="dxa" w:w="2160"/>
          </w:tcPr>
          <w:p>
            <w:r>
              <w:t>Multiple Choice</w:t>
            </w:r>
          </w:p>
          <w:p>
            <w:r>
              <w:t>(Answers randomized)</w:t>
            </w:r>
          </w:p>
          <w:p/>
          <w:p>
            <w:r>
              <w:t>Filter:</w:t>
            </w:r>
          </w:p>
          <w:p>
            <w:r>
              <w:t>IF F5B</w:t>
            </w:r>
          </w:p>
          <w:p>
            <w:r>
              <w:t>IF F5C</w:t>
            </w:r>
          </w:p>
          <w:p>
            <w:r>
              <w:t>IF F5D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F25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Which of the following product categories do you shop online?</w:t>
            </w:r>
          </w:p>
          <w:p/>
          <w:p>
            <w:r>
              <w:t xml:space="preserve">A: Pharmacy products  </w:t>
            </w:r>
          </w:p>
          <w:p>
            <w:r>
              <w:t xml:space="preserve">B: Sweets and snacks  </w:t>
            </w:r>
          </w:p>
          <w:p>
            <w:r>
              <w:t xml:space="preserve">C: Beverages  </w:t>
            </w:r>
          </w:p>
          <w:p>
            <w:r>
              <w:t xml:space="preserve">D: Dry goods such as pasta, rice  </w:t>
            </w:r>
          </w:p>
          <w:p>
            <w:r>
              <w:t xml:space="preserve">E: Ready Meals  </w:t>
            </w:r>
          </w:p>
          <w:p>
            <w:r>
              <w:t xml:space="preserve">F: Fruit and vegetables  </w:t>
            </w:r>
          </w:p>
          <w:p>
            <w:r>
              <w:t xml:space="preserve">G: Frozen products  </w:t>
            </w:r>
          </w:p>
          <w:p>
            <w:r>
              <w:t xml:space="preserve">H: Dairy products (yogurt, milk, etc.)  </w:t>
            </w:r>
          </w:p>
          <w:p>
            <w:r>
              <w:t xml:space="preserve">I: Fresh meat and fish  </w:t>
            </w:r>
          </w:p>
        </w:tc>
        <w:tc>
          <w:tcPr>
            <w:tcW w:type="dxa" w:w="2160"/>
          </w:tcPr>
          <w:p>
            <w:r>
              <w:t>Multiple Choice</w:t>
            </w:r>
          </w:p>
          <w:p>
            <w:r>
              <w:t>(Answers randomized)</w:t>
            </w:r>
          </w:p>
          <w:p/>
          <w:p>
            <w:r>
              <w:t>Filter:</w:t>
            </w:r>
          </w:p>
          <w:p>
            <w:r>
              <w:t>IF F5B</w:t>
            </w:r>
          </w:p>
          <w:p>
            <w:r>
              <w:t>IF F5C</w:t>
            </w:r>
          </w:p>
          <w:p>
            <w:r>
              <w:t>IF F5D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F26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When you order groceries online, how important is it to you that the vendor offers the following?</w:t>
            </w:r>
          </w:p>
          <w:p/>
          <w:p>
            <w:r>
              <w:t>Answers:</w:t>
            </w:r>
          </w:p>
          <w:p>
            <w:r>
              <w:t xml:space="preserve">A: Not important at all </w:t>
            </w:r>
          </w:p>
          <w:p>
            <w:r>
              <w:t xml:space="preserve">B: Rather unimportant </w:t>
            </w:r>
          </w:p>
          <w:p>
            <w:r>
              <w:t xml:space="preserve">C: Slightly important </w:t>
            </w:r>
          </w:p>
          <w:p>
            <w:r>
              <w:t xml:space="preserve">D: Very important </w:t>
            </w:r>
          </w:p>
          <w:p/>
          <w:p>
            <w:r>
              <w:t>Items:</w:t>
            </w:r>
          </w:p>
          <w:p>
            <w:r>
              <w:t xml:space="preserve">A: Good assortment </w:t>
            </w:r>
          </w:p>
          <w:p>
            <w:r>
              <w:t xml:space="preserve">B: Convenient delivery times </w:t>
            </w:r>
          </w:p>
          <w:p>
            <w:r>
              <w:t xml:space="preserve">C: Low order fees / delivery costs </w:t>
            </w:r>
          </w:p>
          <w:p>
            <w:r>
              <w:t xml:space="preserve">D: Fresh products </w:t>
            </w:r>
          </w:p>
          <w:p>
            <w:r>
              <w:t xml:space="preserve">E: Order Tracking / Delivery Notification </w:t>
            </w:r>
          </w:p>
          <w:p>
            <w:r>
              <w:t xml:space="preserve">F: Fast and reliable customer service </w:t>
            </w:r>
          </w:p>
          <w:p>
            <w:r>
              <w:t xml:space="preserve">G: Easy-to-use platform / user-friendly shopping experience </w:t>
            </w:r>
          </w:p>
          <w:p>
            <w:r>
              <w:t xml:space="preserve">H: That the staff / riders are treated well </w:t>
            </w:r>
          </w:p>
          <w:p>
            <w:r>
              <w:t xml:space="preserve">I: Reviews and product information </w:t>
            </w:r>
          </w:p>
          <w:p>
            <w:r>
              <w:t xml:space="preserve">J: Organised shopping lists / a subscription model </w:t>
            </w:r>
          </w:p>
          <w:p>
            <w:r>
              <w:t xml:space="preserve">K: Personalised Promotions </w:t>
            </w:r>
          </w:p>
          <w:p>
            <w:r>
              <w:t xml:space="preserve">L: Sustainable products </w:t>
            </w:r>
          </w:p>
        </w:tc>
        <w:tc>
          <w:tcPr>
            <w:tcW w:type="dxa" w:w="2160"/>
          </w:tcPr>
          <w:p>
            <w:r>
              <w:t>Matrix</w:t>
            </w:r>
          </w:p>
          <w:p>
            <w:r>
              <w:t>(Items randomized)</w:t>
            </w:r>
          </w:p>
          <w:p/>
          <w:p>
            <w:r>
              <w:t>Filter:</w:t>
            </w:r>
          </w:p>
          <w:p>
            <w:r>
              <w:t>IF F5B</w:t>
            </w:r>
          </w:p>
          <w:p>
            <w:r>
              <w:t>IF F5C</w:t>
            </w:r>
          </w:p>
          <w:p>
            <w:r>
              <w:t>IF F5D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F27</w:t>
            </w:r>
          </w:p>
        </w:tc>
        <w:tc>
          <w:tcPr>
            <w:tcW w:type="dxa" w:w="7344"/>
          </w:tcPr>
          <w:p>
            <w:r>
              <w:rPr>
                <w:b/>
              </w:rPr>
              <w:t>How many different platforms / services do you use to order groceries online?</w:t>
            </w:r>
          </w:p>
          <w:p/>
          <w:p>
            <w:r>
              <w:t xml:space="preserve">A: 1 </w:t>
            </w:r>
          </w:p>
          <w:p>
            <w:r>
              <w:t xml:space="preserve">B: 2 </w:t>
            </w:r>
          </w:p>
          <w:p>
            <w:r>
              <w:t xml:space="preserve">C: 3 </w:t>
            </w:r>
          </w:p>
          <w:p>
            <w:r>
              <w:t xml:space="preserve">D: More than 4 </w:t>
            </w:r>
          </w:p>
        </w:tc>
        <w:tc>
          <w:tcPr>
            <w:tcW w:type="dxa" w:w="2160"/>
          </w:tcPr>
          <w:p>
            <w:r>
              <w:t>Single Choice</w:t>
            </w:r>
          </w:p>
          <w:p/>
          <w:p>
            <w:r>
              <w:t>Filter:</w:t>
            </w:r>
          </w:p>
          <w:p>
            <w:r>
              <w:t>IF F5B</w:t>
            </w:r>
          </w:p>
          <w:p>
            <w:r>
              <w:t>IF F5C</w:t>
            </w:r>
          </w:p>
          <w:p>
            <w:r>
              <w:t>IF F5D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F28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Which of the following sentences is most true of you when you order your online groceries ?</w:t>
            </w:r>
          </w:p>
          <w:p/>
          <w:p>
            <w:r>
              <w:t xml:space="preserve">A: I place Individual orders as an when I need to </w:t>
            </w:r>
          </w:p>
          <w:p>
            <w:r>
              <w:t xml:space="preserve">B: I have a subscription for regular deliveries </w:t>
            </w:r>
          </w:p>
          <w:p>
            <w:r>
              <w:t xml:space="preserve">C: I do both </w:t>
            </w:r>
          </w:p>
        </w:tc>
        <w:tc>
          <w:tcPr>
            <w:tcW w:type="dxa" w:w="2160"/>
          </w:tcPr>
          <w:p>
            <w:r>
              <w:t>Single Choice</w:t>
            </w:r>
          </w:p>
          <w:p/>
          <w:p>
            <w:r>
              <w:t>Filter:</w:t>
            </w:r>
          </w:p>
          <w:p>
            <w:r>
              <w:t>IF F5B</w:t>
            </w:r>
          </w:p>
          <w:p>
            <w:r>
              <w:t>IF F5C</w:t>
            </w:r>
          </w:p>
          <w:p>
            <w:r>
              <w:t>IF F5D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F29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Which option do you prefer for groceries purchased online?</w:t>
            </w:r>
          </w:p>
          <w:p/>
          <w:p>
            <w:r>
              <w:t xml:space="preserve">A: Click &amp; Collect  </w:t>
            </w:r>
          </w:p>
          <w:p>
            <w:r>
              <w:t xml:space="preserve">B: Delivery ASAP  </w:t>
            </w:r>
          </w:p>
          <w:p>
            <w:r>
              <w:t xml:space="preserve">C: Delivery at a later date  </w:t>
            </w:r>
          </w:p>
        </w:tc>
        <w:tc>
          <w:tcPr>
            <w:tcW w:type="dxa" w:w="2160"/>
          </w:tcPr>
          <w:p>
            <w:r>
              <w:t>Single Choice</w:t>
            </w:r>
          </w:p>
          <w:p>
            <w:r>
              <w:t>(Answers randomized)</w:t>
            </w:r>
          </w:p>
          <w:p/>
          <w:p>
            <w:r>
              <w:t>Filter:</w:t>
            </w:r>
          </w:p>
          <w:p>
            <w:r>
              <w:t>IF F5B</w:t>
            </w:r>
          </w:p>
          <w:p>
            <w:r>
              <w:t>IF F5C</w:t>
            </w:r>
          </w:p>
          <w:p>
            <w:r>
              <w:t>IF F5D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F30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Which of the following devices do you use for online grocery shopping?</w:t>
            </w:r>
          </w:p>
          <w:p/>
          <w:p>
            <w:r>
              <w:t xml:space="preserve">A: Mobile Phone  </w:t>
            </w:r>
          </w:p>
          <w:p>
            <w:r>
              <w:t xml:space="preserve">B: Tablet  </w:t>
            </w:r>
          </w:p>
          <w:p>
            <w:r>
              <w:t xml:space="preserve">C: Desktop / Website  </w:t>
            </w:r>
          </w:p>
          <w:p>
            <w:r>
              <w:t xml:space="preserve">D: Voice Assistant (E.g Alexa)  </w:t>
            </w:r>
          </w:p>
        </w:tc>
        <w:tc>
          <w:tcPr>
            <w:tcW w:type="dxa" w:w="2160"/>
          </w:tcPr>
          <w:p>
            <w:r>
              <w:t>Multiple Choice</w:t>
            </w:r>
          </w:p>
          <w:p>
            <w:r>
              <w:t>(Answers randomized)</w:t>
            </w:r>
          </w:p>
          <w:p/>
          <w:p>
            <w:r>
              <w:t>Filter:</w:t>
            </w:r>
          </w:p>
          <w:p>
            <w:r>
              <w:t>IF F5B</w:t>
            </w:r>
          </w:p>
          <w:p>
            <w:r>
              <w:t>IF F5C</w:t>
            </w:r>
          </w:p>
          <w:p>
            <w:r>
              <w:t>IF F5D</w:t>
            </w:r>
          </w:p>
        </w:tc>
      </w:tr>
    </w:tbl>
    <w:sectPr w:rsidR="00FC693F" w:rsidRPr="0006063C" w:rsidSect="00034616">
      <w:headerReference w:type="first" r:id="rId9"/>
      <w:head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250"/>
      <w:gridCol w:w="2250"/>
      <w:gridCol w:w="2250"/>
      <w:gridCol w:w="2250"/>
    </w:tblGrid>
    <w:tr>
      <w:tc>
        <w:tcPr>
          <w:tcW w:type="dxa" w:w="2250"/>
        </w:tcPr>
        <w:p>
          <w:r>
            <w:drawing>
              <wp:inline xmlns:a="http://schemas.openxmlformats.org/drawingml/2006/main" xmlns:pic="http://schemas.openxmlformats.org/drawingml/2006/picture">
                <wp:extent cx="1281600" cy="34431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1600" cy="34431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250"/>
        </w:tcPr>
        <w:p/>
      </w:tc>
      <w:tc>
        <w:tcPr>
          <w:tcW w:type="dxa" w:w="2250"/>
        </w:tcPr>
        <w:p/>
      </w:tc>
      <w:tc>
        <w:tcPr>
          <w:tcW w:type="dxa" w:w="2250"/>
        </w:tcPr>
        <w:p>
          <w:pPr>
            <w:jc w:val="left"/>
          </w:pPr>
          <w:r>
            <w:rPr>
              <w:rFonts w:ascii="Roboto" w:hAnsi="Roboto"/>
              <w:color w:val="456B84"/>
              <w:sz w:val="16"/>
            </w:rPr>
            <w:t>APPINIO GmbH</w:t>
            <w:br/>
            <w:t>Große Theaterstraße31</w:t>
            <w:br/>
            <w:t>20354 Hamburg</w:t>
            <w:br/>
            <w:br/>
            <w:t>contact@appinio.com</w:t>
            <w:br/>
            <w:t>+49 40 / 413 49 710</w:t>
            <w:br/>
            <w:t>www.appinio.com</w:t>
          </w:r>
        </w:p>
      </w:tc>
    </w:tr>
  </w:tbl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r>
            <w:drawing>
              <wp:inline xmlns:a="http://schemas.openxmlformats.org/drawingml/2006/main" xmlns:pic="http://schemas.openxmlformats.org/drawingml/2006/picture">
                <wp:extent cx="1281600" cy="34431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1600" cy="34431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/>
      </w:tc>
    </w:tr>
    <w:tr>
      <w:tc>
        <w:tcPr>
          <w:tcW w:type="dxa" w:w="4320"/>
        </w:tcPr>
        <w:p/>
      </w:tc>
      <w:tc>
        <w:tcPr>
          <w:tcW w:type="dxa" w:w="4320"/>
        </w:tcPr>
        <w:p/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40" w:after="40"/>
    </w:pPr>
    <w:rPr>
      <w:rFonts w:ascii="Roboto" w:hAnsi="Roboto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