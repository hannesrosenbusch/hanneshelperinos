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Oscars Drama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37"/>
            <w:shd w:fill="053149"/>
          </w:tcPr>
          <w:p>
            <w:r>
              <w:rPr>
                <w:b/>
              </w:rPr>
              <w:t>Question no.</w:t>
            </w:r>
          </w:p>
        </w:tc>
        <w:tc>
          <w:tcPr>
            <w:tcW w:type="dxa" w:w="7344"/>
            <w:shd w:fill="053149"/>
          </w:tcPr>
          <w:p>
            <w:r>
              <w:rPr>
                <w:b/>
              </w:rPr>
              <w:t>Survey</w:t>
            </w:r>
          </w:p>
        </w:tc>
        <w:tc>
          <w:tcPr>
            <w:tcW w:type="dxa" w:w="2160"/>
            <w:shd w:fill="053149"/>
          </w:tcPr>
          <w:p>
            <w:r>
              <w:rPr>
                <w:b/>
              </w:rPr>
              <w:t>Question type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Info 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Will Smith slapped Chris Rock in the face on stage at the Oscars after the comic made a joke about the actor's wife. Please answer the following questions.</w:t>
            </w:r>
          </w:p>
          <w:p/>
        </w:tc>
        <w:tc>
          <w:tcPr>
            <w:tcW w:type="dxa" w:w="2160"/>
          </w:tcPr>
          <w:p>
            <w:r>
              <w:t>Info box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Did you watch the Academy Awards (AKA The Oscars) this Sunday?</w:t>
            </w:r>
          </w:p>
          <w:p/>
          <w:p>
            <w:r>
              <w:t xml:space="preserve">A: Yes </w:t>
            </w:r>
          </w:p>
          <w:p>
            <w:r>
              <w:t xml:space="preserve">B: No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Do you agree or disagree on whether Will Smith's act of physical aggression towards Chris Rock was justified?</w:t>
            </w:r>
          </w:p>
          <w:p/>
          <w:p>
            <w:r>
              <w:t>A: Strongly disagree</w:t>
            </w:r>
          </w:p>
          <w:p>
            <w:r>
              <w:t>B: Disagree</w:t>
            </w:r>
          </w:p>
          <w:p>
            <w:r>
              <w:t>C: Slightly disagree</w:t>
            </w:r>
          </w:p>
          <w:p>
            <w:r>
              <w:t>D: Somewhat agree</w:t>
            </w:r>
          </w:p>
          <w:p>
            <w:r>
              <w:t>E: Agree</w:t>
            </w:r>
          </w:p>
          <w:p>
            <w:r>
              <w:t>F: Strongly agree</w:t>
            </w:r>
          </w:p>
        </w:tc>
        <w:tc>
          <w:tcPr>
            <w:tcW w:type="dxa" w:w="2160"/>
          </w:tcPr>
          <w:p>
            <w:r>
              <w:t>Likert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Do you think the Will Smith and Chris Rock confrontation was staged?</w:t>
            </w:r>
          </w:p>
          <w:p/>
          <w:p>
            <w:r>
              <w:t xml:space="preserve">A: Yes </w:t>
            </w:r>
          </w:p>
          <w:p>
            <w:r>
              <w:t xml:space="preserve">B: No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could have Will Smith handle the situation better?</w:t>
            </w:r>
          </w:p>
          <w:p/>
        </w:tc>
        <w:tc>
          <w:tcPr>
            <w:tcW w:type="dxa" w:w="2160"/>
          </w:tcPr>
          <w:p>
            <w:r>
              <w:t>Open question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/>
    </w:pPr>
    <w:rPr>
      <w:rFonts w:ascii="Roboto" w:hAnsi="Robot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